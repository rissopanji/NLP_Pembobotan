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iran</w:t>
      </w:r>
    </w:p>
    <w:p>
      <w:r>
        <w:t>luncur</w:t>
      </w:r>
    </w:p>
    <w:p>
      <w:r>
        <w:t>300</w:t>
      </w:r>
    </w:p>
    <w:p>
      <w:r>
        <w:t>drone</w:t>
      </w:r>
    </w:p>
    <w:p>
      <w:r>
        <w:t>rudal</w:t>
      </w:r>
    </w:p>
    <w:p>
      <w:r>
        <w:t>israel</w:t>
      </w:r>
    </w:p>
    <w:p>
      <w:r>
        <w:t>99</w:t>
      </w:r>
    </w:p>
    <w:p>
      <w:r>
        <w:t>tembak</w:t>
      </w:r>
    </w:p>
    <w:p>
      <w:r>
        <w:t>jatuh</w:t>
      </w:r>
    </w:p>
    <w:p>
      <w:r>
        <w:t>militer</w:t>
      </w:r>
    </w:p>
    <w:p>
      <w:r>
        <w:t>israel</w:t>
      </w:r>
    </w:p>
    <w:p>
      <w:r>
        <w:t>juru</w:t>
      </w:r>
    </w:p>
    <w:p>
      <w:r>
        <w:t>bicara</w:t>
      </w:r>
    </w:p>
    <w:p>
      <w:r>
        <w:t>pasu</w:t>
      </w:r>
    </w:p>
    <w:p>
      <w:r>
        <w:t>tahan</w:t>
      </w:r>
    </w:p>
    <w:p>
      <w:r>
        <w:t>israel</w:t>
      </w:r>
    </w:p>
    <w:p>
      <w:r>
        <w:t>idf</w:t>
      </w:r>
    </w:p>
    <w:p>
      <w:r>
        <w:t>laksamana</w:t>
      </w:r>
    </w:p>
    <w:p>
      <w:r>
        <w:t>muda</w:t>
      </w:r>
    </w:p>
    <w:p>
      <w:r>
        <w:t>daniel</w:t>
      </w:r>
    </w:p>
    <w:p>
      <w:r>
        <w:t>hagari</w:t>
      </w:r>
    </w:p>
    <w:p>
      <w:r>
        <w:t>drone</w:t>
      </w:r>
    </w:p>
    <w:p>
      <w:r>
        <w:t>rudal</w:t>
      </w:r>
    </w:p>
    <w:p>
      <w:r>
        <w:t>tembak</w:t>
      </w:r>
    </w:p>
    <w:p>
      <w:r>
        <w:t>irak</w:t>
      </w:r>
    </w:p>
    <w:p>
      <w:r>
        <w:t>yaman</w:t>
      </w:r>
    </w:p>
    <w:p>
      <w:r>
        <w:t>presiden</w:t>
      </w:r>
    </w:p>
    <w:p>
      <w:r>
        <w:t>joe</w:t>
      </w:r>
    </w:p>
    <w:p>
      <w:r>
        <w:t>biden</w:t>
      </w:r>
    </w:p>
    <w:p>
      <w:r>
        <w:t>as</w:t>
      </w:r>
    </w:p>
    <w:p>
      <w:r>
        <w:t>bantu</w:t>
      </w:r>
    </w:p>
    <w:p>
      <w:r>
        <w:t>israel</w:t>
      </w:r>
    </w:p>
    <w:p>
      <w:r>
        <w:t>hancur</w:t>
      </w:r>
    </w:p>
    <w:p>
      <w:r>
        <w:t>drone</w:t>
      </w:r>
    </w:p>
    <w:p>
      <w:r>
        <w:t>rudal</w:t>
      </w:r>
    </w:p>
    <w:p>
      <w:r>
        <w:t>iran</w:t>
      </w:r>
    </w:p>
    <w:p>
      <w:r>
        <w:t>laksamana</w:t>
      </w:r>
    </w:p>
    <w:p>
      <w:r>
        <w:t>muda</w:t>
      </w:r>
    </w:p>
    <w:p>
      <w:r>
        <w:t>daniel</w:t>
      </w:r>
    </w:p>
    <w:p>
      <w:r>
        <w:t>hagari</w:t>
      </w:r>
    </w:p>
    <w:p>
      <w:r>
        <w:t>klaim</w:t>
      </w:r>
    </w:p>
    <w:p>
      <w:r>
        <w:t>serang</w:t>
      </w:r>
    </w:p>
    <w:p>
      <w:r>
        <w:t>iran</w:t>
      </w:r>
    </w:p>
    <w:p>
      <w:r>
        <w:t>timbul</w:t>
      </w:r>
    </w:p>
    <w:p>
      <w:r>
        <w:t>rusa</w:t>
      </w:r>
    </w:p>
    <w:p>
      <w:r>
        <w:t>pangkal</w:t>
      </w:r>
    </w:p>
    <w:p>
      <w:r>
        <w:t>idf</w:t>
      </w:r>
    </w:p>
    <w:p>
      <w:r>
        <w:t>israel</w:t>
      </w:r>
    </w:p>
    <w:p>
      <w:r>
        <w:t>selatan</w:t>
      </w:r>
    </w:p>
    <w:p>
      <w:r>
        <w:t>lapor</w:t>
      </w:r>
    </w:p>
    <w:p>
      <w:r>
        <w:t>gempur</w:t>
      </w:r>
    </w:p>
    <w:p>
      <w:r>
        <w:t>cedera</w:t>
      </w:r>
    </w:p>
    <w:p>
      <w:r>
        <w:t>anak</w:t>
      </w:r>
    </w:p>
    <w:p>
      <w:r>
        <w:t>perempuan</w:t>
      </w:r>
    </w:p>
    <w:p>
      <w:r>
        <w:t>aksi</w:t>
      </w:r>
    </w:p>
    <w:p>
      <w:r>
        <w:t>serang</w:t>
      </w:r>
    </w:p>
    <w:p>
      <w:r>
        <w:t>iran</w:t>
      </w:r>
    </w:p>
    <w:p>
      <w:r>
        <w:t>pekan</w:t>
      </w:r>
    </w:p>
    <w:p>
      <w:r>
        <w:t>konsulat</w:t>
      </w:r>
    </w:p>
    <w:p>
      <w:r>
        <w:t>iran</w:t>
      </w:r>
    </w:p>
    <w:p>
      <w:r>
        <w:t>damaskus</w:t>
      </w:r>
    </w:p>
    <w:p>
      <w:r>
        <w:t>hantam</w:t>
      </w:r>
    </w:p>
    <w:p>
      <w:r>
        <w:t>gempur</w:t>
      </w:r>
    </w:p>
    <w:p>
      <w:r>
        <w:t>udara</w:t>
      </w:r>
    </w:p>
    <w:p>
      <w:r>
        <w:t>tewas</w:t>
      </w:r>
    </w:p>
    <w:p>
      <w:r>
        <w:t>perwira</w:t>
      </w:r>
    </w:p>
    <w:p>
      <w:r>
        <w:t>militer</w:t>
      </w:r>
    </w:p>
    <w:p>
      <w:r>
        <w:t>iran</w:t>
      </w:r>
    </w:p>
    <w:p>
      <w:r>
        <w:t>komandan</w:t>
      </w:r>
    </w:p>
    <w:p>
      <w:r>
        <w:t>pasu</w:t>
      </w:r>
    </w:p>
    <w:p>
      <w:r>
        <w:t>quds</w:t>
      </w:r>
    </w:p>
    <w:p>
      <w:r>
        <w:t>mohammad</w:t>
      </w:r>
    </w:p>
    <w:p>
      <w:r>
        <w:t>reza</w:t>
      </w:r>
    </w:p>
    <w:p>
      <w:r>
        <w:t>zahedi</w:t>
      </w:r>
    </w:p>
    <w:p>
      <w:r>
        <w:t>korps</w:t>
      </w:r>
    </w:p>
    <w:p>
      <w:r>
        <w:t>garda</w:t>
      </w:r>
    </w:p>
    <w:p>
      <w:r>
        <w:t>revolusi</w:t>
      </w:r>
    </w:p>
    <w:p>
      <w:r>
        <w:t>islam</w:t>
      </w:r>
    </w:p>
    <w:p>
      <w:r>
        <w:t>irgc</w:t>
      </w:r>
    </w:p>
    <w:p>
      <w:r>
        <w:t>iran</w:t>
      </w:r>
    </w:p>
    <w:p>
      <w:r>
        <w:t>serang</w:t>
      </w:r>
    </w:p>
    <w:p>
      <w:r>
        <w:t>nama</w:t>
      </w:r>
    </w:p>
    <w:p>
      <w:r>
        <w:t>operasi</w:t>
      </w:r>
    </w:p>
    <w:p>
      <w:r>
        <w:t>janji</w:t>
      </w:r>
    </w:p>
    <w:p>
      <w:r>
        <w:t>sasar</w:t>
      </w:r>
    </w:p>
    <w:p>
      <w:r>
        <w:t>wilayah</w:t>
      </w:r>
    </w:p>
    <w:p>
      <w:r>
        <w:t>israel</w:t>
      </w:r>
    </w:p>
    <w:p>
      <w:r>
        <w:t>iran</w:t>
      </w:r>
    </w:p>
    <w:p>
      <w:r>
        <w:t>aksi</w:t>
      </w:r>
    </w:p>
    <w:p>
      <w:r>
        <w:t>hubung</w:t>
      </w:r>
    </w:p>
    <w:p>
      <w:r>
        <w:t>jahat</w:t>
      </w:r>
    </w:p>
    <w:p>
      <w:r>
        <w:t>ulang</w:t>
      </w:r>
    </w:p>
    <w:p>
      <w:r>
        <w:t>israel</w:t>
      </w:r>
    </w:p>
    <w:p>
      <w:r>
        <w:t>serang</w:t>
      </w:r>
    </w:p>
    <w:p>
      <w:r>
        <w:t>1</w:t>
      </w:r>
    </w:p>
    <w:p>
      <w:r>
        <w:t>april</w:t>
      </w:r>
    </w:p>
    <w:p>
      <w:r>
        <w:t>konsulat</w:t>
      </w:r>
    </w:p>
    <w:p>
      <w:r>
        <w:t>iran</w:t>
      </w:r>
    </w:p>
    <w:p>
      <w:r>
        <w:t>damaskus</w:t>
      </w:r>
    </w:p>
    <w:p>
      <w:r>
        <w:t>rudal</w:t>
      </w:r>
    </w:p>
    <w:p>
      <w:r>
        <w:t>israel</w:t>
      </w:r>
    </w:p>
    <w:p>
      <w:r>
        <w:t>berita</w:t>
      </w:r>
    </w:p>
    <w:p>
      <w:r>
        <w:t>luncur</w:t>
      </w:r>
    </w:p>
    <w:p>
      <w:r>
        <w:t>drone</w:t>
      </w:r>
    </w:p>
    <w:p>
      <w:r>
        <w:t>iran</w:t>
      </w:r>
    </w:p>
    <w:p>
      <w:r>
        <w:t>muka</w:t>
      </w:r>
    </w:p>
    <w:p>
      <w:r>
        <w:t>perdana</w:t>
      </w:r>
    </w:p>
    <w:p>
      <w:r>
        <w:t>menteri</w:t>
      </w:r>
    </w:p>
    <w:p>
      <w:r>
        <w:t>israel</w:t>
      </w:r>
    </w:p>
    <w:p>
      <w:r>
        <w:t>benjamin</w:t>
      </w:r>
    </w:p>
    <w:p>
      <w:r>
        <w:t>netanyahu</w:t>
      </w:r>
    </w:p>
    <w:p>
      <w:r>
        <w:t>sistem</w:t>
      </w:r>
    </w:p>
    <w:p>
      <w:r>
        <w:t>tahan</w:t>
      </w:r>
    </w:p>
    <w:p>
      <w:r>
        <w:t>negara</w:t>
      </w:r>
    </w:p>
    <w:p>
      <w:r>
        <w:t>kerah</w:t>
      </w:r>
    </w:p>
    <w:p>
      <w:r>
        <w:t>hadap</w:t>
      </w:r>
    </w:p>
    <w:p>
      <w:r>
        <w:t>skenario</w:t>
      </w:r>
    </w:p>
    <w:p>
      <w:r>
        <w:t>defensif</w:t>
      </w:r>
    </w:p>
    <w:p>
      <w:r>
        <w:t>ofensif</w:t>
      </w:r>
    </w:p>
    <w:p>
      <w:r>
        <w:t>negara</w:t>
      </w:r>
    </w:p>
    <w:p>
      <w:r>
        <w:t>israel</w:t>
      </w:r>
    </w:p>
    <w:p>
      <w:r>
        <w:t>kuat</w:t>
      </w:r>
    </w:p>
    <w:p>
      <w:r>
        <w:t>idf</w:t>
      </w:r>
    </w:p>
    <w:p>
      <w:r>
        <w:t>kuat</w:t>
      </w:r>
    </w:p>
    <w:p>
      <w:r>
        <w:t>masyarakat</w:t>
      </w:r>
    </w:p>
    <w:p>
      <w:r>
        <w:t>kuat</w:t>
      </w:r>
    </w:p>
    <w:p>
      <w:r>
        <w:t>apresiasi</w:t>
      </w:r>
    </w:p>
    <w:p>
      <w:r>
        <w:t>sikap</w:t>
      </w:r>
    </w:p>
    <w:p>
      <w:r>
        <w:t>amerika</w:t>
      </w:r>
    </w:p>
    <w:p>
      <w:r>
        <w:t>diri</w:t>
      </w:r>
    </w:p>
    <w:p>
      <w:r>
        <w:t>samping</w:t>
      </w:r>
    </w:p>
    <w:p>
      <w:r>
        <w:t>israel</w:t>
      </w:r>
    </w:p>
    <w:p>
      <w:r>
        <w:t>dukung</w:t>
      </w:r>
    </w:p>
    <w:p>
      <w:r>
        <w:t>inggris</w:t>
      </w:r>
    </w:p>
    <w:p>
      <w:r>
        <w:t>prancis</w:t>
      </w:r>
    </w:p>
    <w:p>
      <w:r>
        <w:t>negara</w:t>
      </w:r>
    </w:p>
    <w:p>
      <w:r>
        <w:t>serang</w:t>
      </w:r>
    </w:p>
    <w:p>
      <w:r>
        <w:t>iran</w:t>
      </w:r>
    </w:p>
    <w:p>
      <w:r>
        <w:t>israel</w:t>
      </w:r>
    </w:p>
    <w:p>
      <w:r>
        <w:t>wilayah</w:t>
      </w:r>
    </w:p>
    <w:p>
      <w:r>
        <w:t>mantan</w:t>
      </w:r>
    </w:p>
    <w:p>
      <w:r>
        <w:t>juru</w:t>
      </w:r>
    </w:p>
    <w:p>
      <w:r>
        <w:t>bicara</w:t>
      </w:r>
    </w:p>
    <w:p>
      <w:r>
        <w:t>pasu</w:t>
      </w:r>
    </w:p>
    <w:p>
      <w:r>
        <w:t>tahan</w:t>
      </w:r>
    </w:p>
    <w:p>
      <w:r>
        <w:t>israel</w:t>
      </w:r>
    </w:p>
    <w:p>
      <w:r>
        <w:t>jonathan</w:t>
      </w:r>
    </w:p>
    <w:p>
      <w:r>
        <w:t>conricus</w:t>
      </w:r>
    </w:p>
    <w:p>
      <w:r>
        <w:t>timur</w:t>
      </w:r>
    </w:p>
    <w:p>
      <w:r>
        <w:t>kali</w:t>
      </w:r>
    </w:p>
    <w:p>
      <w:r>
        <w:t>iran</w:t>
      </w:r>
    </w:p>
    <w:p>
      <w:r>
        <w:t>serang</w:t>
      </w:r>
    </w:p>
    <w:p>
      <w:r>
        <w:t>israel</w:t>
      </w:r>
    </w:p>
    <w:p>
      <w:r>
        <w:t>langsung</w:t>
      </w:r>
    </w:p>
    <w:p>
      <w:r>
        <w:t>wilayah</w:t>
      </w:r>
    </w:p>
    <w:p>
      <w:r>
        <w:t>daulat</w:t>
      </w:r>
    </w:p>
    <w:p>
      <w:r>
        <w:t>iran</w:t>
      </w:r>
    </w:p>
    <w:p>
      <w:r>
        <w:t>bicara</w:t>
      </w:r>
    </w:p>
    <w:p>
      <w:r>
        <w:t>bbc</w:t>
      </w:r>
    </w:p>
    <w:p>
      <w:r>
        <w:t>news</w:t>
      </w:r>
    </w:p>
    <w:p>
      <w:r>
        <w:t>channel</w:t>
      </w:r>
    </w:p>
    <w:p>
      <w:r>
        <w:t>kutip</w:t>
      </w:r>
    </w:p>
    <w:p>
      <w:r>
        <w:t>lapor</w:t>
      </w:r>
    </w:p>
    <w:p>
      <w:r>
        <w:t>100</w:t>
      </w:r>
    </w:p>
    <w:p>
      <w:r>
        <w:t>drone</w:t>
      </w:r>
    </w:p>
    <w:p>
      <w:r>
        <w:t>rudal</w:t>
      </w:r>
    </w:p>
    <w:p>
      <w:r>
        <w:t>jelajah</w:t>
      </w:r>
    </w:p>
    <w:p>
      <w:r>
        <w:t>iran</w:t>
      </w:r>
    </w:p>
    <w:p>
      <w:r>
        <w:t>israel</w:t>
      </w:r>
    </w:p>
    <w:p>
      <w:r>
        <w:t>kira</w:t>
      </w:r>
    </w:p>
    <w:p>
      <w:r>
        <w:t>datang</w:t>
      </w:r>
    </w:p>
    <w:p>
      <w:r>
        <w:t>berbedabeda</w:t>
      </w:r>
    </w:p>
    <w:p>
      <w:r>
        <w:t>tahan</w:t>
      </w:r>
    </w:p>
    <w:p>
      <w:r>
        <w:t>udara</w:t>
      </w:r>
    </w:p>
    <w:p>
      <w:r>
        <w:t>israel</w:t>
      </w:r>
    </w:p>
    <w:p>
      <w:r>
        <w:t>sibuk</w:t>
      </w:r>
    </w:p>
    <w:p>
      <w:r>
        <w:t>atas</w:t>
      </w:r>
    </w:p>
    <w:p>
      <w:r>
        <w:t>ancam</w:t>
      </w:r>
    </w:p>
    <w:p>
      <w:r>
        <w:t>conricus</w:t>
      </w:r>
    </w:p>
    <w:p>
      <w:r>
        <w:t>pikir</w:t>
      </w:r>
    </w:p>
    <w:p>
      <w:r>
        <w:t>rencana</w:t>
      </w:r>
    </w:p>
    <w:p>
      <w:r>
        <w:t>timbang</w:t>
      </w:r>
    </w:p>
    <w:p>
      <w:r>
        <w:t>target</w:t>
      </w:r>
    </w:p>
    <w:p>
      <w:r>
        <w:t>iran</w:t>
      </w:r>
    </w:p>
    <w:p>
      <w:r>
        <w:t>targettarget</w:t>
      </w:r>
    </w:p>
    <w:p>
      <w:r>
        <w:t>cakup</w:t>
      </w:r>
    </w:p>
    <w:p>
      <w:r>
        <w:t>lokasi</w:t>
      </w:r>
    </w:p>
    <w:p>
      <w:r>
        <w:t>kelompok</w:t>
      </w:r>
    </w:p>
    <w:p>
      <w:r>
        <w:t>hizbullah</w:t>
      </w:r>
    </w:p>
    <w:p>
      <w:r>
        <w:t>proksi</w:t>
      </w:r>
    </w:p>
    <w:p>
      <w:r>
        <w:t>iran</w:t>
      </w:r>
    </w:p>
    <w:p>
      <w:r>
        <w:t>suriah</w:t>
      </w:r>
    </w:p>
    <w:p>
      <w:r>
        <w:t>kelompok</w:t>
      </w:r>
    </w:p>
    <w:p>
      <w:r>
        <w:t>houthi</w:t>
      </w:r>
    </w:p>
    <w:p>
      <w:r>
        <w:t>yaman</w:t>
      </w:r>
    </w:p>
    <w:p>
      <w:r>
        <w:t>gantung</w:t>
      </w:r>
    </w:p>
    <w:p>
      <w:r>
        <w:t>rusa</w:t>
      </w:r>
    </w:p>
    <w:p>
      <w:r>
        <w:t>israel</w:t>
      </w:r>
    </w:p>
    <w:p>
      <w:r>
        <w:t>ukur</w:t>
      </w:r>
    </w:p>
    <w:p>
      <w:r>
        <w:t>israel</w:t>
      </w:r>
    </w:p>
    <w:p>
      <w:r>
        <w:t>balas</w:t>
      </w:r>
    </w:p>
    <w:p>
      <w:r>
        <w:t>aksi</w:t>
      </w:r>
    </w:p>
    <w:p>
      <w:r>
        <w:t>balas</w:t>
      </w:r>
    </w:p>
    <w:p>
      <w:r>
        <w:t>dendam</w:t>
      </w:r>
    </w:p>
    <w:p>
      <w:r>
        <w:t>tingkat</w:t>
      </w:r>
    </w:p>
    <w:p>
      <w:r>
        <w:t>perang</w:t>
      </w:r>
    </w:p>
    <w:p>
      <w:r>
        <w:t>besarbesaran</w:t>
      </w:r>
    </w:p>
    <w:p>
      <w:r>
        <w:t>lewat</w:t>
      </w:r>
    </w:p>
    <w:p>
      <w:r>
        <w:t>podcast</w:t>
      </w:r>
    </w:p>
    <w:p>
      <w:r>
        <w:t>lanjut</w:t>
      </w:r>
    </w:p>
    <w:p>
      <w:r>
        <w:t>baca</w:t>
      </w:r>
    </w:p>
    <w:p>
      <w:r>
        <w:t>investigasi</w:t>
      </w:r>
    </w:p>
    <w:p>
      <w:r>
        <w:t>skandal</w:t>
      </w:r>
    </w:p>
    <w:p>
      <w:r>
        <w:t>adopsi</w:t>
      </w:r>
    </w:p>
    <w:p>
      <w:r>
        <w:t>investigasi</w:t>
      </w:r>
    </w:p>
    <w:p>
      <w:r>
        <w:t>sibak</w:t>
      </w:r>
    </w:p>
    <w:p>
      <w:r>
        <w:t>tabir</w:t>
      </w:r>
    </w:p>
    <w:p>
      <w:r>
        <w:t>adopsi</w:t>
      </w:r>
    </w:p>
    <w:p>
      <w:r>
        <w:t>ilegal</w:t>
      </w:r>
    </w:p>
    <w:p>
      <w:r>
        <w:t>indonesia</w:t>
      </w:r>
    </w:p>
    <w:p>
      <w:r>
        <w:t>belanda</w:t>
      </w:r>
    </w:p>
    <w:p>
      <w:r>
        <w:t>episode</w:t>
      </w:r>
    </w:p>
    <w:p>
      <w:r>
        <w:t>podcast</w:t>
      </w:r>
    </w:p>
    <w:p>
      <w:r>
        <w:t>frank</w:t>
      </w:r>
    </w:p>
    <w:p>
      <w:r>
        <w:t>gardner</w:t>
      </w:r>
    </w:p>
    <w:p>
      <w:r>
        <w:t>koresponden</w:t>
      </w:r>
    </w:p>
    <w:p>
      <w:r>
        <w:t>bbc</w:t>
      </w:r>
    </w:p>
    <w:p>
      <w:r>
        <w:t>bidang</w:t>
      </w:r>
    </w:p>
    <w:p>
      <w:r>
        <w:t>aman</w:t>
      </w:r>
    </w:p>
    <w:p>
      <w:r>
        <w:t>eskalasi</w:t>
      </w:r>
    </w:p>
    <w:p>
      <w:r>
        <w:t>konflik</w:t>
      </w:r>
    </w:p>
    <w:p>
      <w:r>
        <w:t>iran</w:t>
      </w:r>
    </w:p>
    <w:p>
      <w:r>
        <w:t>proksinya</w:t>
      </w:r>
    </w:p>
    <w:p>
      <w:r>
        <w:t>israel</w:t>
      </w:r>
    </w:p>
    <w:p>
      <w:r>
        <w:t>takut</w:t>
      </w:r>
    </w:p>
    <w:p>
      <w:r>
        <w:t>orang</w:t>
      </w:r>
    </w:p>
    <w:p>
      <w:r>
        <w:t>serang</w:t>
      </w:r>
    </w:p>
    <w:p>
      <w:r>
        <w:t>langsung</w:t>
      </w:r>
    </w:p>
    <w:p>
      <w:r>
        <w:t>negara</w:t>
      </w:r>
    </w:p>
    <w:p>
      <w:r>
        <w:t>negara</w:t>
      </w:r>
    </w:p>
    <w:p>
      <w:r>
        <w:t>minggu</w:t>
      </w:r>
    </w:p>
    <w:p>
      <w:r>
        <w:t>institusi</w:t>
      </w:r>
    </w:p>
    <w:p>
      <w:r>
        <w:t>aman</w:t>
      </w:r>
    </w:p>
    <w:p>
      <w:r>
        <w:t>iran</w:t>
      </w:r>
    </w:p>
    <w:p>
      <w:r>
        <w:t>timbang</w:t>
      </w:r>
    </w:p>
    <w:p>
      <w:r>
        <w:t>respons</w:t>
      </w:r>
    </w:p>
    <w:p>
      <w:r>
        <w:t>serang</w:t>
      </w:r>
    </w:p>
    <w:p>
      <w:r>
        <w:t>udara</w:t>
      </w:r>
    </w:p>
    <w:p>
      <w:r>
        <w:t>tanggal</w:t>
      </w:r>
    </w:p>
    <w:p>
      <w:r>
        <w:t>1</w:t>
      </w:r>
    </w:p>
    <w:p>
      <w:r>
        <w:t>april</w:t>
      </w:r>
    </w:p>
    <w:p>
      <w:r>
        <w:t>konsulat</w:t>
      </w:r>
    </w:p>
    <w:p>
      <w:r>
        <w:t>damaskus</w:t>
      </w:r>
    </w:p>
    <w:p>
      <w:r>
        <w:t>luas</w:t>
      </w:r>
    </w:p>
    <w:p>
      <w:r>
        <w:t>anggap</w:t>
      </w:r>
    </w:p>
    <w:p>
      <w:r>
        <w:t>ulah</w:t>
      </w:r>
    </w:p>
    <w:p>
      <w:r>
        <w:t>israel</w:t>
      </w:r>
    </w:p>
    <w:p>
      <w:r>
        <w:t>tewas</w:t>
      </w:r>
    </w:p>
    <w:p>
      <w:r>
        <w:t>komandan</w:t>
      </w:r>
    </w:p>
    <w:p>
      <w:r>
        <w:t>iran</w:t>
      </w:r>
    </w:p>
    <w:p>
      <w:r>
        <w:t>putus</w:t>
      </w:r>
    </w:p>
    <w:p>
      <w:r>
        <w:t>ambil</w:t>
      </w:r>
    </w:p>
    <w:p>
      <w:r>
        <w:t>lantar</w:t>
      </w:r>
    </w:p>
    <w:p>
      <w:r>
        <w:t>eskalasi</w:t>
      </w:r>
    </w:p>
    <w:p>
      <w:r>
        <w:t>serang</w:t>
      </w:r>
    </w:p>
    <w:p>
      <w:r>
        <w:t>rata</w:t>
      </w:r>
    </w:p>
    <w:p>
      <w:r>
        <w:t>gedung</w:t>
      </w:r>
    </w:p>
    <w:p>
      <w:r>
        <w:t>diplomatik</w:t>
      </w:r>
    </w:p>
    <w:p>
      <w:r>
        <w:t>wilayah</w:t>
      </w:r>
    </w:p>
    <w:p>
      <w:r>
        <w:t>daulat</w:t>
      </w:r>
    </w:p>
    <w:p>
      <w:r>
        <w:t>iran</w:t>
      </w:r>
    </w:p>
    <w:p>
      <w:r>
        <w:t>respons</w:t>
      </w:r>
    </w:p>
    <w:p>
      <w:r>
        <w:t>israel</w:t>
      </w:r>
    </w:p>
    <w:p>
      <w:r>
        <w:t>lapis</w:t>
      </w:r>
    </w:p>
    <w:p>
      <w:r>
        <w:t>tahan</w:t>
      </w:r>
    </w:p>
    <w:p>
      <w:r>
        <w:t>udara</w:t>
      </w:r>
    </w:p>
    <w:p>
      <w:r>
        <w:t>janji</w:t>
      </w:r>
    </w:p>
    <w:p>
      <w:r>
        <w:t>tanggap</w:t>
      </w:r>
    </w:p>
    <w:p>
      <w:r>
        <w:t>serang</w:t>
      </w:r>
    </w:p>
    <w:p>
      <w:r>
        <w:t>wilayah</w:t>
      </w:r>
    </w:p>
    <w:p>
      <w:r>
        <w:t>laku</w:t>
      </w:r>
    </w:p>
    <w:p>
      <w:r>
        <w:t>risiko</w:t>
      </w:r>
    </w:p>
    <w:p>
      <w:r>
        <w:t>aksi</w:t>
      </w:r>
    </w:p>
    <w:p>
      <w:r>
        <w:t>balas</w:t>
      </w:r>
    </w:p>
    <w:p>
      <w:r>
        <w:t>dendam</w:t>
      </w:r>
    </w:p>
    <w:p>
      <w:r>
        <w:t>tingkat</w:t>
      </w:r>
    </w:p>
    <w:p>
      <w:r>
        <w:t>perang</w:t>
      </w:r>
    </w:p>
    <w:p>
      <w:r>
        <w:t>besarbesaran</w:t>
      </w:r>
    </w:p>
    <w:p>
      <w:r>
        <w:t>kawasan</w:t>
      </w:r>
    </w:p>
    <w:p>
      <w:r>
        <w:t>usaha</w:t>
      </w:r>
    </w:p>
    <w:p>
      <w:r>
        <w:t>keras</w:t>
      </w:r>
    </w:p>
    <w:p>
      <w:r>
        <w:t>hindar</w:t>
      </w:r>
    </w:p>
    <w:p>
      <w:r>
        <w:t>negara</w:t>
      </w:r>
    </w:p>
    <w:p>
      <w:r>
        <w:t>kawasan</w:t>
      </w:r>
    </w:p>
    <w:p>
      <w:r>
        <w:t>serang</w:t>
      </w:r>
    </w:p>
    <w:p>
      <w:r>
        <w:t>hamas</w:t>
      </w:r>
    </w:p>
    <w:p>
      <w:r>
        <w:t>israel</w:t>
      </w:r>
    </w:p>
    <w:p>
      <w:r>
        <w:t>7</w:t>
      </w:r>
    </w:p>
    <w:p>
      <w:r>
        <w:t>oktober</w:t>
      </w:r>
    </w:p>
    <w:p>
      <w:r>
        <w:t>reaksi</w:t>
      </w:r>
    </w:p>
    <w:p>
      <w:r>
        <w:t>pbb</w:t>
      </w:r>
    </w:p>
    <w:p>
      <w:r>
        <w:t>as</w:t>
      </w:r>
    </w:p>
    <w:p>
      <w:r>
        <w:t>negaranegara</w:t>
      </w:r>
    </w:p>
    <w:p>
      <w:r>
        <w:t>sekretaris</w:t>
      </w:r>
    </w:p>
    <w:p>
      <w:r>
        <w:t>jenderal</w:t>
      </w:r>
    </w:p>
    <w:p>
      <w:r>
        <w:t>pbb</w:t>
      </w:r>
    </w:p>
    <w:p>
      <w:r>
        <w:t>antonio</w:t>
      </w:r>
    </w:p>
    <w:p>
      <w:r>
        <w:t>guterres</w:t>
      </w:r>
    </w:p>
    <w:p>
      <w:r>
        <w:t>khawatir</w:t>
      </w:r>
    </w:p>
    <w:p>
      <w:r>
        <w:t>bahaya</w:t>
      </w:r>
    </w:p>
    <w:p>
      <w:r>
        <w:t>nyata</w:t>
      </w:r>
    </w:p>
    <w:p>
      <w:r>
        <w:t>eskalasi</w:t>
      </w:r>
    </w:p>
    <w:p>
      <w:r>
        <w:t>hancur</w:t>
      </w:r>
    </w:p>
    <w:p>
      <w:r>
        <w:t>kawasan</w:t>
      </w:r>
    </w:p>
    <w:p>
      <w:r>
        <w:t>kutuk</w:t>
      </w:r>
    </w:p>
    <w:p>
      <w:r>
        <w:t>keras</w:t>
      </w:r>
    </w:p>
    <w:p>
      <w:r>
        <w:t>eskalasi</w:t>
      </w:r>
    </w:p>
    <w:p>
      <w:r>
        <w:t>serius</w:t>
      </w:r>
    </w:p>
    <w:p>
      <w:r>
        <w:t>serang</w:t>
      </w:r>
    </w:p>
    <w:p>
      <w:r>
        <w:t>besarbesaran</w:t>
      </w:r>
    </w:p>
    <w:p>
      <w:r>
        <w:t>lancar</w:t>
      </w:r>
    </w:p>
    <w:p>
      <w:r>
        <w:t>republik</w:t>
      </w:r>
    </w:p>
    <w:p>
      <w:r>
        <w:t>islam</w:t>
      </w:r>
    </w:p>
    <w:p>
      <w:r>
        <w:t>iran</w:t>
      </w:r>
    </w:p>
    <w:p>
      <w:r>
        <w:t>israel</w:t>
      </w:r>
    </w:p>
    <w:p>
      <w:r>
        <w:t>malam</w:t>
      </w:r>
    </w:p>
    <w:p>
      <w:r>
        <w:t>seru</w:t>
      </w:r>
    </w:p>
    <w:p>
      <w:r>
        <w:t>henti</w:t>
      </w:r>
    </w:p>
    <w:p>
      <w:r>
        <w:t>musuh</w:t>
      </w:r>
    </w:p>
    <w:p>
      <w:r>
        <w:t>nyata</w:t>
      </w:r>
    </w:p>
    <w:p>
      <w:r>
        <w:t>desak</w:t>
      </w:r>
    </w:p>
    <w:p>
      <w:r>
        <w:t>tahan</w:t>
      </w:r>
    </w:p>
    <w:p>
      <w:r>
        <w:t>maksimal</w:t>
      </w:r>
    </w:p>
    <w:p>
      <w:r>
        <w:t>hindar</w:t>
      </w:r>
    </w:p>
    <w:p>
      <w:r>
        <w:t>tindak</w:t>
      </w:r>
    </w:p>
    <w:p>
      <w:r>
        <w:t>arah</w:t>
      </w:r>
    </w:p>
    <w:p>
      <w:r>
        <w:t>konfrontasi</w:t>
      </w:r>
    </w:p>
    <w:p>
      <w:r>
        <w:t>militer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